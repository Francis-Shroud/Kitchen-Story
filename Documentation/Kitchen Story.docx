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376" w:rsidRDefault="001D2376" w:rsidP="001D2376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518795</wp:posOffset>
                </wp:positionV>
                <wp:extent cx="5981065" cy="12065"/>
                <wp:effectExtent l="635" t="127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2376" w:rsidRDefault="001D2376" w:rsidP="001D23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70.55pt;margin-top:40.85pt;width:470.95pt;height: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" fillcolor="#4f81bc" stroked="f">
                <v:textbox>
                  <w:txbxContent>
                    <w:p w:rsidR="001D2376" w:rsidRDefault="001D2376" w:rsidP="001D2376"/>
                  </w:txbxContent>
                </v:textbox>
                <w10:wrap anchorx="page"/>
              </v:rect>
            </w:pict>
          </mc:Fallback>
        </mc:AlternateContent>
      </w:r>
      <w:r>
        <w:rPr>
          <w:color w:val="17365D"/>
        </w:rPr>
        <w:t>Phase-4</w:t>
      </w:r>
      <w:r>
        <w:rPr>
          <w:color w:val="17365D"/>
          <w:spacing w:val="28"/>
        </w:rPr>
        <w:t xml:space="preserve"> </w:t>
      </w:r>
      <w:r>
        <w:rPr>
          <w:color w:val="17365D"/>
        </w:rPr>
        <w:t>Project-</w:t>
      </w:r>
      <w:r>
        <w:rPr>
          <w:color w:val="17365D"/>
          <w:spacing w:val="28"/>
        </w:rPr>
        <w:t xml:space="preserve"> </w:t>
      </w:r>
      <w:r>
        <w:rPr>
          <w:color w:val="17365D"/>
        </w:rPr>
        <w:t>Kitchen</w:t>
      </w:r>
      <w:r>
        <w:rPr>
          <w:color w:val="17365D"/>
          <w:spacing w:val="26"/>
        </w:rPr>
        <w:t xml:space="preserve"> </w:t>
      </w:r>
      <w:r>
        <w:rPr>
          <w:color w:val="17365D"/>
        </w:rPr>
        <w:t>Story</w:t>
      </w:r>
    </w:p>
    <w:p w:rsidR="001D2376" w:rsidRDefault="001D2376" w:rsidP="001D2376">
      <w:pPr>
        <w:pStyle w:val="BodyText"/>
        <w:ind w:left="0"/>
        <w:rPr>
          <w:rFonts w:ascii="Cambria"/>
          <w:b/>
          <w:sz w:val="20"/>
        </w:rPr>
      </w:pPr>
    </w:p>
    <w:p w:rsidR="001D2376" w:rsidRDefault="001D2376" w:rsidP="001D2376">
      <w:pPr>
        <w:pStyle w:val="BodyText"/>
        <w:ind w:left="0"/>
        <w:rPr>
          <w:rFonts w:ascii="Cambria"/>
          <w:b/>
          <w:sz w:val="20"/>
        </w:rPr>
      </w:pPr>
    </w:p>
    <w:p w:rsidR="001D2376" w:rsidRDefault="001D2376" w:rsidP="001D2376">
      <w:pPr>
        <w:pStyle w:val="BodyText"/>
        <w:ind w:left="0"/>
        <w:rPr>
          <w:rFonts w:ascii="Cambria"/>
          <w:b/>
          <w:sz w:val="20"/>
        </w:rPr>
      </w:pPr>
    </w:p>
    <w:p w:rsidR="001D2376" w:rsidRDefault="001D2376" w:rsidP="001D2376">
      <w:pPr>
        <w:pStyle w:val="BodyText"/>
        <w:spacing w:before="9"/>
        <w:ind w:left="0"/>
        <w:rPr>
          <w:rFonts w:ascii="Cambria"/>
          <w:b/>
          <w:sz w:val="19"/>
        </w:rPr>
      </w:pPr>
    </w:p>
    <w:p w:rsidR="001D2376" w:rsidRDefault="001D2376" w:rsidP="001D2376">
      <w:pPr>
        <w:pStyle w:val="BodyText"/>
        <w:spacing w:before="85" w:line="276" w:lineRule="auto"/>
        <w:ind w:left="140" w:right="79"/>
      </w:pPr>
      <w:r>
        <w:rPr>
          <w:b/>
          <w:sz w:val="36"/>
          <w:u w:val="thick"/>
        </w:rPr>
        <w:t>Project Objective &amp; Background:</w:t>
      </w:r>
      <w:r>
        <w:rPr>
          <w:b/>
          <w:sz w:val="36"/>
        </w:rPr>
        <w:t xml:space="preserve"> </w:t>
      </w:r>
      <w:r>
        <w:t>To develop an e-commerce</w:t>
      </w:r>
      <w:r>
        <w:rPr>
          <w:spacing w:val="1"/>
        </w:rPr>
        <w:t xml:space="preserve"> </w:t>
      </w:r>
      <w:r>
        <w:t>portal that allows people to shop for basic food items. Kitchen Story is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lets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77"/>
        </w:rPr>
        <w:t xml:space="preserve"> </w:t>
      </w:r>
      <w:r>
        <w:t>website.</w:t>
      </w:r>
    </w:p>
    <w:p w:rsidR="001D2376" w:rsidRDefault="001D2376" w:rsidP="001D2376">
      <w:pPr>
        <w:pStyle w:val="Heading1"/>
        <w:spacing w:before="201"/>
        <w:rPr>
          <w:u w:val="none"/>
        </w:rPr>
      </w:pPr>
      <w:r>
        <w:rPr>
          <w:u w:val="thick"/>
        </w:rPr>
        <w:t>Developer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Details:</w:t>
      </w:r>
    </w:p>
    <w:p w:rsidR="001D2376" w:rsidRDefault="001D2376" w:rsidP="001D2376">
      <w:pPr>
        <w:tabs>
          <w:tab w:val="left" w:pos="3364"/>
        </w:tabs>
        <w:spacing w:before="255"/>
        <w:ind w:left="140"/>
        <w:rPr>
          <w:sz w:val="32"/>
        </w:rPr>
      </w:pPr>
      <w:r>
        <w:rPr>
          <w:b/>
          <w:sz w:val="32"/>
          <w:u w:val="thick"/>
        </w:rPr>
        <w:t>Name</w:t>
      </w:r>
      <w:r>
        <w:rPr>
          <w:b/>
          <w:sz w:val="32"/>
        </w:rPr>
        <w:t>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Francis Xavier Barla</w:t>
      </w:r>
    </w:p>
    <w:p w:rsidR="001D2376" w:rsidRDefault="001D2376" w:rsidP="001D2376">
      <w:pPr>
        <w:pStyle w:val="Heading2"/>
        <w:rPr>
          <w:u w:val="none"/>
        </w:rPr>
      </w:pPr>
      <w:r>
        <w:rPr>
          <w:u w:val="thick"/>
        </w:rPr>
        <w:t>Github</w:t>
      </w:r>
      <w:r>
        <w:rPr>
          <w:spacing w:val="-3"/>
          <w:u w:val="thick"/>
        </w:rPr>
        <w:t xml:space="preserve"> </w:t>
      </w:r>
      <w:r>
        <w:rPr>
          <w:u w:val="thick"/>
        </w:rPr>
        <w:t>link</w:t>
      </w:r>
      <w:r>
        <w:rPr>
          <w:u w:val="none"/>
        </w:rPr>
        <w:t>:</w:t>
      </w:r>
      <w:r>
        <w:rPr>
          <w:b w:val="0"/>
          <w:bCs w:val="0"/>
        </w:rPr>
        <w:t xml:space="preserve"> </w:t>
      </w:r>
      <w:bookmarkStart w:id="0" w:name="_GoBack"/>
      <w:bookmarkEnd w:id="0"/>
    </w:p>
    <w:p w:rsidR="001D2376" w:rsidRDefault="001D2376" w:rsidP="001D2376"/>
    <w:p w:rsidR="001D2376" w:rsidRDefault="001D2376" w:rsidP="001D2376">
      <w:pPr>
        <w:pStyle w:val="Heading1"/>
        <w:spacing w:before="262"/>
        <w:rPr>
          <w:u w:val="none"/>
        </w:rPr>
      </w:pPr>
      <w:r>
        <w:rPr>
          <w:u w:val="thick"/>
        </w:rPr>
        <w:t>Product</w:t>
      </w:r>
      <w:r>
        <w:rPr>
          <w:spacing w:val="-2"/>
          <w:u w:val="thick"/>
        </w:rPr>
        <w:t xml:space="preserve"> </w:t>
      </w:r>
      <w:r>
        <w:rPr>
          <w:u w:val="thick"/>
        </w:rPr>
        <w:t>Features:</w:t>
      </w:r>
    </w:p>
    <w:p w:rsidR="001D2376" w:rsidRDefault="001D2376" w:rsidP="001D2376">
      <w:pPr>
        <w:pStyle w:val="ListParagraph"/>
        <w:numPr>
          <w:ilvl w:val="0"/>
          <w:numId w:val="1"/>
        </w:numPr>
        <w:tabs>
          <w:tab w:val="left" w:pos="861"/>
        </w:tabs>
        <w:spacing w:before="258" w:line="276" w:lineRule="auto"/>
        <w:ind w:right="708"/>
        <w:rPr>
          <w:sz w:val="32"/>
        </w:rPr>
      </w:pPr>
      <w:r>
        <w:rPr>
          <w:sz w:val="32"/>
        </w:rPr>
        <w:t>Kitchen</w:t>
      </w:r>
      <w:r>
        <w:rPr>
          <w:spacing w:val="10"/>
          <w:sz w:val="32"/>
        </w:rPr>
        <w:t xml:space="preserve"> </w:t>
      </w:r>
      <w:r>
        <w:rPr>
          <w:sz w:val="32"/>
        </w:rPr>
        <w:t>Story</w:t>
      </w:r>
      <w:r>
        <w:rPr>
          <w:spacing w:val="8"/>
          <w:sz w:val="32"/>
        </w:rPr>
        <w:t xml:space="preserve"> </w:t>
      </w:r>
      <w:r>
        <w:rPr>
          <w:sz w:val="32"/>
        </w:rPr>
        <w:t>application</w:t>
      </w:r>
      <w:r>
        <w:rPr>
          <w:spacing w:val="20"/>
          <w:sz w:val="32"/>
        </w:rPr>
        <w:t xml:space="preserve"> </w:t>
      </w:r>
      <w:r>
        <w:rPr>
          <w:sz w:val="32"/>
        </w:rPr>
        <w:t>is</w:t>
      </w:r>
      <w:r>
        <w:rPr>
          <w:spacing w:val="12"/>
          <w:sz w:val="32"/>
        </w:rPr>
        <w:t xml:space="preserve"> </w:t>
      </w:r>
      <w:r>
        <w:rPr>
          <w:sz w:val="32"/>
        </w:rPr>
        <w:t>made</w:t>
      </w:r>
      <w:r>
        <w:rPr>
          <w:spacing w:val="10"/>
          <w:sz w:val="32"/>
        </w:rPr>
        <w:t xml:space="preserve"> </w:t>
      </w:r>
      <w:r>
        <w:rPr>
          <w:sz w:val="32"/>
        </w:rPr>
        <w:t>specifically</w:t>
      </w:r>
      <w:r>
        <w:rPr>
          <w:spacing w:val="8"/>
          <w:sz w:val="32"/>
        </w:rPr>
        <w:t xml:space="preserve"> </w:t>
      </w:r>
      <w:r>
        <w:rPr>
          <w:sz w:val="32"/>
        </w:rPr>
        <w:t>to</w:t>
      </w:r>
      <w:r>
        <w:rPr>
          <w:spacing w:val="10"/>
          <w:sz w:val="32"/>
        </w:rPr>
        <w:t xml:space="preserve"> </w:t>
      </w:r>
      <w:r>
        <w:rPr>
          <w:sz w:val="32"/>
        </w:rPr>
        <w:t>the</w:t>
      </w:r>
      <w:r>
        <w:rPr>
          <w:spacing w:val="9"/>
          <w:sz w:val="32"/>
        </w:rPr>
        <w:t xml:space="preserve"> </w:t>
      </w:r>
      <w:r>
        <w:rPr>
          <w:sz w:val="32"/>
        </w:rPr>
        <w:t>required</w:t>
      </w:r>
      <w:r>
        <w:rPr>
          <w:spacing w:val="-77"/>
          <w:sz w:val="32"/>
        </w:rPr>
        <w:t xml:space="preserve"> </w:t>
      </w:r>
      <w:r>
        <w:rPr>
          <w:sz w:val="32"/>
        </w:rPr>
        <w:t>business</w:t>
      </w:r>
      <w:r>
        <w:rPr>
          <w:spacing w:val="6"/>
          <w:sz w:val="32"/>
        </w:rPr>
        <w:t xml:space="preserve"> </w:t>
      </w:r>
      <w:r>
        <w:rPr>
          <w:sz w:val="32"/>
        </w:rPr>
        <w:t>needs,</w:t>
      </w:r>
      <w:r>
        <w:rPr>
          <w:spacing w:val="7"/>
          <w:sz w:val="32"/>
        </w:rPr>
        <w:t xml:space="preserve"> </w:t>
      </w:r>
      <w:r>
        <w:rPr>
          <w:sz w:val="32"/>
        </w:rPr>
        <w:t>it’s</w:t>
      </w:r>
      <w:r>
        <w:rPr>
          <w:spacing w:val="7"/>
          <w:sz w:val="32"/>
        </w:rPr>
        <w:t xml:space="preserve"> </w:t>
      </w:r>
      <w:r>
        <w:rPr>
          <w:sz w:val="32"/>
        </w:rPr>
        <w:t>completely</w:t>
      </w:r>
      <w:r>
        <w:rPr>
          <w:spacing w:val="17"/>
          <w:sz w:val="32"/>
        </w:rPr>
        <w:t xml:space="preserve"> </w:t>
      </w:r>
      <w:r>
        <w:rPr>
          <w:sz w:val="32"/>
        </w:rPr>
        <w:t>flexible</w:t>
      </w:r>
      <w:r>
        <w:rPr>
          <w:spacing w:val="7"/>
          <w:sz w:val="32"/>
        </w:rPr>
        <w:t xml:space="preserve"> </w:t>
      </w:r>
      <w:r>
        <w:rPr>
          <w:sz w:val="32"/>
        </w:rPr>
        <w:t>and</w:t>
      </w:r>
      <w:r>
        <w:rPr>
          <w:spacing w:val="9"/>
          <w:sz w:val="32"/>
        </w:rPr>
        <w:t xml:space="preserve"> </w:t>
      </w:r>
      <w:r>
        <w:rPr>
          <w:sz w:val="32"/>
        </w:rPr>
        <w:t>scalable</w:t>
      </w:r>
      <w:r>
        <w:rPr>
          <w:spacing w:val="7"/>
          <w:sz w:val="32"/>
        </w:rPr>
        <w:t xml:space="preserve"> </w:t>
      </w:r>
      <w:r>
        <w:rPr>
          <w:sz w:val="32"/>
        </w:rPr>
        <w:t>to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business</w:t>
      </w:r>
      <w:r>
        <w:rPr>
          <w:spacing w:val="2"/>
          <w:sz w:val="32"/>
        </w:rPr>
        <w:t xml:space="preserve"> </w:t>
      </w:r>
      <w:r>
        <w:rPr>
          <w:sz w:val="32"/>
        </w:rPr>
        <w:t>demands</w:t>
      </w:r>
      <w:r>
        <w:rPr>
          <w:spacing w:val="4"/>
          <w:sz w:val="32"/>
        </w:rPr>
        <w:t xml:space="preserve"> </w:t>
      </w:r>
      <w:r>
        <w:rPr>
          <w:sz w:val="32"/>
        </w:rPr>
        <w:t>and</w:t>
      </w:r>
      <w:r>
        <w:rPr>
          <w:spacing w:val="5"/>
          <w:sz w:val="32"/>
        </w:rPr>
        <w:t xml:space="preserve"> </w:t>
      </w:r>
      <w:r>
        <w:rPr>
          <w:sz w:val="32"/>
        </w:rPr>
        <w:t>growth.</w:t>
      </w:r>
    </w:p>
    <w:p w:rsidR="001D2376" w:rsidRDefault="001D2376" w:rsidP="001D2376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416"/>
        <w:rPr>
          <w:sz w:val="32"/>
        </w:rPr>
      </w:pPr>
      <w:r>
        <w:rPr>
          <w:sz w:val="32"/>
        </w:rPr>
        <w:t>The</w:t>
      </w:r>
      <w:r>
        <w:rPr>
          <w:spacing w:val="7"/>
          <w:sz w:val="32"/>
        </w:rPr>
        <w:t xml:space="preserve"> </w:t>
      </w:r>
      <w:r>
        <w:rPr>
          <w:sz w:val="32"/>
        </w:rPr>
        <w:t>whole</w:t>
      </w:r>
      <w:r>
        <w:rPr>
          <w:spacing w:val="8"/>
          <w:sz w:val="32"/>
        </w:rPr>
        <w:t xml:space="preserve"> </w:t>
      </w:r>
      <w:r>
        <w:rPr>
          <w:sz w:val="32"/>
        </w:rPr>
        <w:t>application</w:t>
      </w:r>
      <w:r>
        <w:rPr>
          <w:spacing w:val="9"/>
          <w:sz w:val="32"/>
        </w:rPr>
        <w:t xml:space="preserve"> </w:t>
      </w:r>
      <w:r>
        <w:rPr>
          <w:sz w:val="32"/>
        </w:rPr>
        <w:t>is</w:t>
      </w:r>
      <w:r>
        <w:rPr>
          <w:spacing w:val="7"/>
          <w:sz w:val="32"/>
        </w:rPr>
        <w:t xml:space="preserve"> </w:t>
      </w:r>
      <w:r>
        <w:rPr>
          <w:sz w:val="32"/>
        </w:rPr>
        <w:t>a</w:t>
      </w:r>
      <w:r>
        <w:rPr>
          <w:spacing w:val="8"/>
          <w:sz w:val="32"/>
        </w:rPr>
        <w:t xml:space="preserve"> </w:t>
      </w:r>
      <w:r>
        <w:rPr>
          <w:sz w:val="32"/>
        </w:rPr>
        <w:t>Single</w:t>
      </w:r>
      <w:r>
        <w:rPr>
          <w:spacing w:val="8"/>
          <w:sz w:val="32"/>
        </w:rPr>
        <w:t xml:space="preserve"> </w:t>
      </w:r>
      <w:r>
        <w:rPr>
          <w:sz w:val="32"/>
        </w:rPr>
        <w:t>Page</w:t>
      </w:r>
      <w:r>
        <w:rPr>
          <w:spacing w:val="7"/>
          <w:sz w:val="32"/>
        </w:rPr>
        <w:t xml:space="preserve"> </w:t>
      </w:r>
      <w:r>
        <w:rPr>
          <w:sz w:val="32"/>
        </w:rPr>
        <w:t>Application</w:t>
      </w:r>
      <w:r>
        <w:rPr>
          <w:spacing w:val="9"/>
          <w:sz w:val="32"/>
        </w:rPr>
        <w:t xml:space="preserve"> </w:t>
      </w:r>
      <w:r>
        <w:rPr>
          <w:sz w:val="32"/>
        </w:rPr>
        <w:t>that</w:t>
      </w:r>
      <w:r>
        <w:rPr>
          <w:spacing w:val="8"/>
          <w:sz w:val="32"/>
        </w:rPr>
        <w:t xml:space="preserve"> </w:t>
      </w:r>
      <w:r>
        <w:rPr>
          <w:sz w:val="32"/>
        </w:rPr>
        <w:t>is</w:t>
      </w:r>
      <w:r>
        <w:rPr>
          <w:spacing w:val="11"/>
          <w:sz w:val="32"/>
        </w:rPr>
        <w:t xml:space="preserve"> </w:t>
      </w:r>
      <w:r>
        <w:rPr>
          <w:sz w:val="32"/>
        </w:rPr>
        <w:t>more</w:t>
      </w:r>
      <w:r>
        <w:rPr>
          <w:spacing w:val="-77"/>
          <w:sz w:val="32"/>
        </w:rPr>
        <w:t xml:space="preserve"> </w:t>
      </w:r>
      <w:r>
        <w:rPr>
          <w:sz w:val="32"/>
        </w:rPr>
        <w:t>efficient</w:t>
      </w:r>
      <w:r>
        <w:rPr>
          <w:spacing w:val="6"/>
          <w:sz w:val="32"/>
        </w:rPr>
        <w:t xml:space="preserve"> </w:t>
      </w:r>
      <w:r>
        <w:rPr>
          <w:sz w:val="32"/>
        </w:rPr>
        <w:t>in</w:t>
      </w:r>
      <w:r>
        <w:rPr>
          <w:spacing w:val="7"/>
          <w:sz w:val="32"/>
        </w:rPr>
        <w:t xml:space="preserve"> </w:t>
      </w:r>
      <w:r>
        <w:rPr>
          <w:sz w:val="32"/>
        </w:rPr>
        <w:t>terms</w:t>
      </w:r>
      <w:r>
        <w:rPr>
          <w:spacing w:val="9"/>
          <w:sz w:val="32"/>
        </w:rPr>
        <w:t xml:space="preserve"> </w:t>
      </w:r>
      <w:r>
        <w:rPr>
          <w:sz w:val="32"/>
        </w:rPr>
        <w:t>of</w:t>
      </w:r>
      <w:r>
        <w:rPr>
          <w:spacing w:val="7"/>
          <w:sz w:val="32"/>
        </w:rPr>
        <w:t xml:space="preserve"> </w:t>
      </w:r>
      <w:r>
        <w:rPr>
          <w:sz w:val="32"/>
        </w:rPr>
        <w:t>processing</w:t>
      </w:r>
      <w:r>
        <w:rPr>
          <w:spacing w:val="7"/>
          <w:sz w:val="32"/>
        </w:rPr>
        <w:t xml:space="preserve"> </w:t>
      </w:r>
      <w:r>
        <w:rPr>
          <w:sz w:val="32"/>
        </w:rPr>
        <w:t>and</w:t>
      </w:r>
      <w:r>
        <w:rPr>
          <w:spacing w:val="6"/>
          <w:sz w:val="32"/>
        </w:rPr>
        <w:t xml:space="preserve"> </w:t>
      </w:r>
      <w:r>
        <w:rPr>
          <w:sz w:val="32"/>
        </w:rPr>
        <w:t>provides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seamless</w:t>
      </w:r>
      <w:r>
        <w:rPr>
          <w:spacing w:val="6"/>
          <w:sz w:val="32"/>
        </w:rPr>
        <w:t xml:space="preserve"> </w:t>
      </w:r>
      <w:r>
        <w:rPr>
          <w:sz w:val="32"/>
        </w:rPr>
        <w:t>user</w:t>
      </w:r>
      <w:r>
        <w:rPr>
          <w:spacing w:val="1"/>
          <w:sz w:val="32"/>
        </w:rPr>
        <w:t xml:space="preserve"> </w:t>
      </w:r>
      <w:r>
        <w:rPr>
          <w:sz w:val="32"/>
        </w:rPr>
        <w:t>experience.</w:t>
      </w:r>
    </w:p>
    <w:p w:rsidR="001D2376" w:rsidRDefault="001D2376" w:rsidP="001D2376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32"/>
        </w:rPr>
      </w:pPr>
      <w:r>
        <w:rPr>
          <w:sz w:val="32"/>
        </w:rPr>
        <w:t>The</w:t>
      </w:r>
      <w:r>
        <w:rPr>
          <w:spacing w:val="8"/>
          <w:sz w:val="32"/>
        </w:rPr>
        <w:t xml:space="preserve"> </w:t>
      </w:r>
      <w:r>
        <w:rPr>
          <w:sz w:val="32"/>
        </w:rPr>
        <w:t>application</w:t>
      </w:r>
      <w:r>
        <w:rPr>
          <w:spacing w:val="15"/>
          <w:sz w:val="32"/>
        </w:rPr>
        <w:t xml:space="preserve"> </w:t>
      </w:r>
      <w:r>
        <w:rPr>
          <w:sz w:val="32"/>
        </w:rPr>
        <w:t>web</w:t>
      </w:r>
      <w:r>
        <w:rPr>
          <w:spacing w:val="10"/>
          <w:sz w:val="32"/>
        </w:rPr>
        <w:t xml:space="preserve"> </w:t>
      </w:r>
      <w:r>
        <w:rPr>
          <w:sz w:val="32"/>
        </w:rPr>
        <w:t>pages</w:t>
      </w:r>
      <w:r>
        <w:rPr>
          <w:spacing w:val="8"/>
          <w:sz w:val="32"/>
        </w:rPr>
        <w:t xml:space="preserve"> </w:t>
      </w:r>
      <w:r>
        <w:rPr>
          <w:sz w:val="32"/>
        </w:rPr>
        <w:t>are</w:t>
      </w:r>
      <w:r>
        <w:rPr>
          <w:spacing w:val="12"/>
          <w:sz w:val="32"/>
        </w:rPr>
        <w:t xml:space="preserve"> </w:t>
      </w:r>
      <w:r>
        <w:rPr>
          <w:sz w:val="32"/>
        </w:rPr>
        <w:t>responsive</w:t>
      </w:r>
      <w:r>
        <w:rPr>
          <w:spacing w:val="8"/>
          <w:sz w:val="32"/>
        </w:rPr>
        <w:t xml:space="preserve"> </w:t>
      </w:r>
      <w:r>
        <w:rPr>
          <w:sz w:val="32"/>
        </w:rPr>
        <w:t>and</w:t>
      </w:r>
      <w:r>
        <w:rPr>
          <w:spacing w:val="15"/>
          <w:sz w:val="32"/>
        </w:rPr>
        <w:t xml:space="preserve"> </w:t>
      </w:r>
      <w:r>
        <w:rPr>
          <w:sz w:val="32"/>
        </w:rPr>
        <w:t>secure.</w:t>
      </w:r>
    </w:p>
    <w:p w:rsidR="001D2376" w:rsidRDefault="001D2376" w:rsidP="001D2376">
      <w:pPr>
        <w:pStyle w:val="ListParagraph"/>
        <w:numPr>
          <w:ilvl w:val="0"/>
          <w:numId w:val="1"/>
        </w:numPr>
        <w:tabs>
          <w:tab w:val="left" w:pos="861"/>
        </w:tabs>
        <w:spacing w:before="54" w:line="276" w:lineRule="auto"/>
        <w:ind w:right="198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search</w:t>
      </w:r>
      <w:r>
        <w:rPr>
          <w:spacing w:val="-2"/>
          <w:sz w:val="32"/>
        </w:rPr>
        <w:t xml:space="preserve"> </w:t>
      </w:r>
      <w:r>
        <w:rPr>
          <w:sz w:val="32"/>
        </w:rPr>
        <w:t>and buy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variety</w:t>
      </w:r>
      <w:r>
        <w:rPr>
          <w:spacing w:val="-1"/>
          <w:sz w:val="32"/>
        </w:rPr>
        <w:t xml:space="preserve"> </w:t>
      </w:r>
      <w:r>
        <w:rPr>
          <w:sz w:val="32"/>
        </w:rPr>
        <w:t>of daily</w:t>
      </w:r>
      <w:r>
        <w:rPr>
          <w:spacing w:val="-4"/>
          <w:sz w:val="32"/>
        </w:rPr>
        <w:t xml:space="preserve"> </w:t>
      </w:r>
      <w:r>
        <w:rPr>
          <w:sz w:val="32"/>
        </w:rPr>
        <w:t>needs products.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payment</w:t>
      </w:r>
      <w:r>
        <w:rPr>
          <w:spacing w:val="-2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select</w:t>
      </w:r>
      <w:r>
        <w:rPr>
          <w:spacing w:val="-2"/>
          <w:sz w:val="32"/>
        </w:rPr>
        <w:t xml:space="preserve"> </w:t>
      </w:r>
      <w:r>
        <w:rPr>
          <w:sz w:val="32"/>
        </w:rPr>
        <w:t>cash on</w:t>
      </w:r>
      <w:r>
        <w:rPr>
          <w:spacing w:val="1"/>
          <w:sz w:val="32"/>
        </w:rPr>
        <w:t xml:space="preserve"> </w:t>
      </w:r>
      <w:r>
        <w:rPr>
          <w:sz w:val="32"/>
        </w:rPr>
        <w:t>delivery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card</w:t>
      </w:r>
      <w:r>
        <w:rPr>
          <w:spacing w:val="-1"/>
          <w:sz w:val="32"/>
        </w:rPr>
        <w:t xml:space="preserve"> </w:t>
      </w:r>
      <w:r>
        <w:rPr>
          <w:sz w:val="32"/>
        </w:rPr>
        <w:t>payment.</w:t>
      </w:r>
    </w:p>
    <w:p w:rsidR="001D2376" w:rsidRDefault="001D2376" w:rsidP="001D2376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304"/>
        <w:rPr>
          <w:sz w:val="32"/>
        </w:rPr>
      </w:pP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management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orders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products</w:t>
      </w:r>
      <w:r>
        <w:rPr>
          <w:spacing w:val="-3"/>
          <w:sz w:val="32"/>
        </w:rPr>
        <w:t xml:space="preserve"> </w:t>
      </w:r>
      <w:r>
        <w:rPr>
          <w:sz w:val="32"/>
        </w:rPr>
        <w:t>there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Administrator</w:t>
      </w:r>
      <w:r>
        <w:rPr>
          <w:spacing w:val="-77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manage.</w:t>
      </w:r>
    </w:p>
    <w:p w:rsidR="001D2376" w:rsidRDefault="001D2376" w:rsidP="001D2376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261"/>
        <w:rPr>
          <w:sz w:val="32"/>
        </w:rPr>
      </w:pPr>
      <w:r>
        <w:rPr>
          <w:sz w:val="32"/>
        </w:rPr>
        <w:t>The administrator can login through username and password. The</w:t>
      </w:r>
      <w:r>
        <w:rPr>
          <w:spacing w:val="-77"/>
          <w:sz w:val="32"/>
        </w:rPr>
        <w:t xml:space="preserve"> </w:t>
      </w:r>
      <w:r>
        <w:rPr>
          <w:sz w:val="32"/>
        </w:rPr>
        <w:t>admin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change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password</w:t>
      </w:r>
      <w:r>
        <w:rPr>
          <w:spacing w:val="-1"/>
          <w:sz w:val="32"/>
        </w:rPr>
        <w:t xml:space="preserve"> </w:t>
      </w:r>
      <w:r>
        <w:rPr>
          <w:sz w:val="32"/>
        </w:rPr>
        <w:t>if</w:t>
      </w:r>
      <w:r>
        <w:rPr>
          <w:spacing w:val="1"/>
          <w:sz w:val="32"/>
        </w:rPr>
        <w:t xml:space="preserve"> </w:t>
      </w:r>
      <w:r>
        <w:rPr>
          <w:sz w:val="32"/>
        </w:rPr>
        <w:t>required.</w:t>
      </w:r>
    </w:p>
    <w:p w:rsidR="001D2376" w:rsidRDefault="001D2376" w:rsidP="001D2376">
      <w:pPr>
        <w:pStyle w:val="ListParagraph"/>
        <w:numPr>
          <w:ilvl w:val="0"/>
          <w:numId w:val="1"/>
        </w:numPr>
        <w:tabs>
          <w:tab w:val="left" w:pos="861"/>
        </w:tabs>
        <w:spacing w:before="1" w:line="276" w:lineRule="auto"/>
        <w:ind w:right="523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admin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add the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2"/>
          <w:sz w:val="32"/>
        </w:rPr>
        <w:t xml:space="preserve"> </w:t>
      </w:r>
      <w:r>
        <w:rPr>
          <w:sz w:val="32"/>
        </w:rPr>
        <w:t>products.</w:t>
      </w:r>
      <w:r>
        <w:rPr>
          <w:spacing w:val="-1"/>
          <w:sz w:val="32"/>
        </w:rPr>
        <w:t xml:space="preserve"> </w:t>
      </w:r>
      <w:r>
        <w:rPr>
          <w:sz w:val="32"/>
        </w:rPr>
        <w:t>Admin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also update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delete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products</w:t>
      </w:r>
      <w:r>
        <w:rPr>
          <w:spacing w:val="-1"/>
          <w:sz w:val="32"/>
        </w:rPr>
        <w:t xml:space="preserve"> </w:t>
      </w:r>
      <w:r>
        <w:rPr>
          <w:sz w:val="32"/>
        </w:rPr>
        <w:t>in the master</w:t>
      </w:r>
      <w:r>
        <w:rPr>
          <w:spacing w:val="-2"/>
          <w:sz w:val="32"/>
        </w:rPr>
        <w:t xml:space="preserve"> </w:t>
      </w:r>
      <w:r>
        <w:rPr>
          <w:sz w:val="32"/>
        </w:rPr>
        <w:t>list.</w:t>
      </w:r>
    </w:p>
    <w:p w:rsidR="001D2376" w:rsidRDefault="001D2376" w:rsidP="001D2376">
      <w:pPr>
        <w:spacing w:line="276" w:lineRule="auto"/>
        <w:rPr>
          <w:sz w:val="32"/>
        </w:rPr>
        <w:sectPr w:rsidR="001D2376" w:rsidSect="001D2376">
          <w:pgSz w:w="12240" w:h="15840"/>
          <w:pgMar w:top="1360" w:right="1400" w:bottom="280" w:left="1300" w:header="720" w:footer="720" w:gutter="0"/>
          <w:cols w:space="720"/>
        </w:sectPr>
      </w:pPr>
    </w:p>
    <w:p w:rsidR="001D2376" w:rsidRDefault="001D2376" w:rsidP="001D2376">
      <w:pPr>
        <w:pStyle w:val="ListParagraph"/>
        <w:numPr>
          <w:ilvl w:val="0"/>
          <w:numId w:val="1"/>
        </w:numPr>
        <w:tabs>
          <w:tab w:val="left" w:pos="861"/>
        </w:tabs>
        <w:spacing w:before="72"/>
        <w:ind w:hanging="361"/>
        <w:rPr>
          <w:sz w:val="32"/>
        </w:rPr>
      </w:pPr>
      <w:r>
        <w:rPr>
          <w:sz w:val="32"/>
        </w:rPr>
        <w:lastRenderedPageBreak/>
        <w:t>Admin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also see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the orders created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users.</w:t>
      </w:r>
    </w:p>
    <w:p w:rsidR="001D2376" w:rsidRDefault="001D2376" w:rsidP="001D2376">
      <w:pPr>
        <w:pStyle w:val="BodyText"/>
        <w:ind w:left="0"/>
        <w:rPr>
          <w:sz w:val="34"/>
        </w:rPr>
      </w:pPr>
    </w:p>
    <w:p w:rsidR="001D2376" w:rsidRDefault="001D2376" w:rsidP="001D2376">
      <w:pPr>
        <w:pStyle w:val="BodyText"/>
        <w:spacing w:before="4"/>
        <w:ind w:left="0"/>
        <w:rPr>
          <w:sz w:val="47"/>
        </w:rPr>
      </w:pPr>
    </w:p>
    <w:p w:rsidR="001D2376" w:rsidRDefault="001D2376" w:rsidP="001D2376">
      <w:pPr>
        <w:pStyle w:val="Heading1"/>
        <w:rPr>
          <w:u w:val="none"/>
        </w:rPr>
      </w:pPr>
      <w:r>
        <w:rPr>
          <w:u w:val="thick"/>
        </w:rPr>
        <w:t>Core</w:t>
      </w:r>
      <w:r>
        <w:rPr>
          <w:spacing w:val="-1"/>
          <w:u w:val="thick"/>
        </w:rPr>
        <w:t xml:space="preserve"> </w:t>
      </w:r>
      <w:r>
        <w:rPr>
          <w:u w:val="thick"/>
        </w:rPr>
        <w:t>Concepts</w:t>
      </w:r>
      <w:r>
        <w:rPr>
          <w:spacing w:val="-4"/>
          <w:u w:val="thick"/>
        </w:rPr>
        <w:t xml:space="preserve"> </w:t>
      </w:r>
      <w:r>
        <w:rPr>
          <w:u w:val="thick"/>
        </w:rPr>
        <w:t>used</w:t>
      </w:r>
      <w:r>
        <w:rPr>
          <w:spacing w:val="-1"/>
          <w:u w:val="thick"/>
        </w:rPr>
        <w:t xml:space="preserve"> </w:t>
      </w:r>
      <w:r>
        <w:rPr>
          <w:u w:val="thick"/>
        </w:rPr>
        <w:t>&amp;</w:t>
      </w:r>
      <w:r>
        <w:rPr>
          <w:spacing w:val="2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Architecture:</w:t>
      </w:r>
    </w:p>
    <w:p w:rsidR="001D2376" w:rsidRDefault="001D2376" w:rsidP="001D2376">
      <w:pPr>
        <w:pStyle w:val="BodyText"/>
        <w:ind w:left="0"/>
        <w:rPr>
          <w:b/>
          <w:sz w:val="20"/>
        </w:rPr>
      </w:pPr>
    </w:p>
    <w:p w:rsidR="001D2376" w:rsidRDefault="001D2376" w:rsidP="001D2376">
      <w:pPr>
        <w:pStyle w:val="BodyText"/>
        <w:spacing w:before="5"/>
        <w:ind w:left="0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492AA3F" wp14:editId="699A1531">
            <wp:simplePos x="0" y="0"/>
            <wp:positionH relativeFrom="page">
              <wp:posOffset>2205355</wp:posOffset>
            </wp:positionH>
            <wp:positionV relativeFrom="paragraph">
              <wp:posOffset>114935</wp:posOffset>
            </wp:positionV>
            <wp:extent cx="3115945" cy="30384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159" cy="30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2376" w:rsidRDefault="001D2376" w:rsidP="001D2376">
      <w:pPr>
        <w:pStyle w:val="BodyText"/>
        <w:ind w:left="0"/>
        <w:rPr>
          <w:b/>
          <w:sz w:val="20"/>
        </w:rPr>
      </w:pPr>
    </w:p>
    <w:p w:rsidR="001D2376" w:rsidRDefault="001D2376" w:rsidP="001D2376">
      <w:pPr>
        <w:pStyle w:val="BodyText"/>
        <w:ind w:left="0"/>
        <w:rPr>
          <w:b/>
          <w:sz w:val="20"/>
        </w:rPr>
      </w:pPr>
    </w:p>
    <w:p w:rsidR="001D2376" w:rsidRDefault="001D2376" w:rsidP="001D2376">
      <w:pPr>
        <w:pStyle w:val="BodyText"/>
        <w:ind w:left="0"/>
        <w:rPr>
          <w:b/>
          <w:sz w:val="20"/>
        </w:rPr>
      </w:pPr>
    </w:p>
    <w:p w:rsidR="001D2376" w:rsidRDefault="001D2376" w:rsidP="001D2376">
      <w:pPr>
        <w:pStyle w:val="BodyText"/>
        <w:ind w:left="0"/>
        <w:rPr>
          <w:b/>
          <w:sz w:val="20"/>
        </w:rPr>
      </w:pPr>
    </w:p>
    <w:p w:rsidR="001D2376" w:rsidRDefault="001D2376" w:rsidP="001D2376">
      <w:pPr>
        <w:pStyle w:val="BodyText"/>
        <w:ind w:left="0"/>
        <w:rPr>
          <w:b/>
          <w:sz w:val="20"/>
        </w:rPr>
      </w:pPr>
    </w:p>
    <w:p w:rsidR="001D2376" w:rsidRDefault="001D2376" w:rsidP="001D2376">
      <w:pPr>
        <w:pStyle w:val="BodyText"/>
        <w:ind w:left="0"/>
        <w:rPr>
          <w:b/>
          <w:sz w:val="20"/>
        </w:rPr>
      </w:pPr>
    </w:p>
    <w:p w:rsidR="001D2376" w:rsidRDefault="001D2376" w:rsidP="001D2376">
      <w:pPr>
        <w:pStyle w:val="ListParagraph"/>
        <w:numPr>
          <w:ilvl w:val="0"/>
          <w:numId w:val="2"/>
        </w:numPr>
        <w:tabs>
          <w:tab w:val="left" w:pos="861"/>
        </w:tabs>
        <w:spacing w:before="215"/>
        <w:ind w:hanging="361"/>
        <w:rPr>
          <w:sz w:val="32"/>
        </w:rPr>
      </w:pPr>
      <w:r>
        <w:rPr>
          <w:sz w:val="32"/>
        </w:rPr>
        <w:t>Angular</w:t>
      </w:r>
      <w:r>
        <w:rPr>
          <w:spacing w:val="-4"/>
          <w:sz w:val="32"/>
        </w:rPr>
        <w:t xml:space="preserve"> </w:t>
      </w:r>
      <w:r>
        <w:rPr>
          <w:sz w:val="32"/>
        </w:rPr>
        <w:t>framework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frontend.</w:t>
      </w:r>
    </w:p>
    <w:p w:rsidR="001D2376" w:rsidRDefault="001D2376" w:rsidP="001D2376">
      <w:pPr>
        <w:pStyle w:val="ListParagraph"/>
        <w:numPr>
          <w:ilvl w:val="0"/>
          <w:numId w:val="2"/>
        </w:numPr>
        <w:tabs>
          <w:tab w:val="left" w:pos="861"/>
        </w:tabs>
        <w:spacing w:before="57"/>
        <w:ind w:hanging="361"/>
        <w:rPr>
          <w:sz w:val="32"/>
        </w:rPr>
      </w:pPr>
      <w:r>
        <w:rPr>
          <w:sz w:val="32"/>
        </w:rPr>
        <w:t>Spring</w:t>
      </w:r>
      <w:r>
        <w:rPr>
          <w:spacing w:val="-2"/>
          <w:sz w:val="32"/>
        </w:rPr>
        <w:t xml:space="preserve"> </w:t>
      </w:r>
      <w:r>
        <w:rPr>
          <w:sz w:val="32"/>
        </w:rPr>
        <w:t>boot</w:t>
      </w:r>
      <w:r>
        <w:rPr>
          <w:spacing w:val="-3"/>
          <w:sz w:val="32"/>
        </w:rPr>
        <w:t xml:space="preserve"> </w:t>
      </w:r>
      <w:r>
        <w:rPr>
          <w:sz w:val="32"/>
        </w:rPr>
        <w:t>framework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backend.</w:t>
      </w:r>
    </w:p>
    <w:p w:rsidR="001D2376" w:rsidRDefault="001D2376" w:rsidP="001D2376">
      <w:pPr>
        <w:pStyle w:val="ListParagraph"/>
        <w:numPr>
          <w:ilvl w:val="0"/>
          <w:numId w:val="2"/>
        </w:numPr>
        <w:tabs>
          <w:tab w:val="left" w:pos="861"/>
        </w:tabs>
        <w:spacing w:before="55"/>
        <w:ind w:hanging="361"/>
        <w:rPr>
          <w:sz w:val="32"/>
        </w:rPr>
      </w:pPr>
      <w:r>
        <w:rPr>
          <w:sz w:val="32"/>
        </w:rPr>
        <w:t>MongoDb</w:t>
      </w:r>
      <w:r>
        <w:rPr>
          <w:spacing w:val="-3"/>
          <w:sz w:val="32"/>
        </w:rPr>
        <w:t xml:space="preserve"> </w:t>
      </w:r>
      <w:r>
        <w:rPr>
          <w:sz w:val="32"/>
        </w:rPr>
        <w:t>database.</w:t>
      </w:r>
    </w:p>
    <w:p w:rsidR="001D2376" w:rsidRDefault="001D2376" w:rsidP="001D2376">
      <w:pPr>
        <w:pStyle w:val="ListParagraph"/>
        <w:numPr>
          <w:ilvl w:val="0"/>
          <w:numId w:val="2"/>
        </w:numPr>
        <w:tabs>
          <w:tab w:val="left" w:pos="861"/>
        </w:tabs>
        <w:spacing w:before="54"/>
        <w:ind w:hanging="361"/>
        <w:rPr>
          <w:sz w:val="32"/>
        </w:rPr>
      </w:pPr>
      <w:r>
        <w:rPr>
          <w:sz w:val="32"/>
        </w:rPr>
        <w:t>Bootstrap</w:t>
      </w:r>
      <w:r>
        <w:rPr>
          <w:spacing w:val="-2"/>
          <w:sz w:val="32"/>
        </w:rPr>
        <w:t xml:space="preserve"> </w:t>
      </w:r>
      <w:r>
        <w:rPr>
          <w:sz w:val="32"/>
        </w:rPr>
        <w:t>4.</w:t>
      </w:r>
    </w:p>
    <w:p w:rsidR="001D2376" w:rsidRDefault="001D2376" w:rsidP="001D2376">
      <w:pPr>
        <w:pStyle w:val="ListParagraph"/>
        <w:numPr>
          <w:ilvl w:val="0"/>
          <w:numId w:val="2"/>
        </w:numPr>
        <w:tabs>
          <w:tab w:val="left" w:pos="861"/>
        </w:tabs>
        <w:spacing w:before="57"/>
        <w:ind w:hanging="361"/>
        <w:rPr>
          <w:sz w:val="32"/>
        </w:rPr>
      </w:pPr>
      <w:r>
        <w:rPr>
          <w:sz w:val="32"/>
        </w:rPr>
        <w:t>Spring</w:t>
      </w:r>
      <w:r>
        <w:rPr>
          <w:spacing w:val="-2"/>
          <w:sz w:val="32"/>
        </w:rPr>
        <w:t xml:space="preserve"> </w:t>
      </w:r>
      <w:r>
        <w:rPr>
          <w:sz w:val="32"/>
        </w:rPr>
        <w:t>Security.</w:t>
      </w:r>
    </w:p>
    <w:p w:rsidR="001D2376" w:rsidRDefault="001D2376" w:rsidP="001D2376">
      <w:pPr>
        <w:pStyle w:val="ListParagraph"/>
        <w:numPr>
          <w:ilvl w:val="0"/>
          <w:numId w:val="2"/>
        </w:numPr>
        <w:tabs>
          <w:tab w:val="left" w:pos="861"/>
        </w:tabs>
        <w:spacing w:before="55"/>
        <w:ind w:hanging="361"/>
        <w:rPr>
          <w:sz w:val="32"/>
        </w:rPr>
      </w:pPr>
      <w:r>
        <w:rPr>
          <w:sz w:val="32"/>
        </w:rPr>
        <w:t>Jwt</w:t>
      </w:r>
      <w:r>
        <w:rPr>
          <w:spacing w:val="-4"/>
          <w:sz w:val="32"/>
        </w:rPr>
        <w:t xml:space="preserve"> </w:t>
      </w:r>
      <w:r>
        <w:rPr>
          <w:sz w:val="32"/>
        </w:rPr>
        <w:t>authentication.</w:t>
      </w:r>
    </w:p>
    <w:p w:rsidR="001D2376" w:rsidRDefault="001D2376" w:rsidP="001D2376">
      <w:pPr>
        <w:pStyle w:val="ListParagraph"/>
        <w:numPr>
          <w:ilvl w:val="0"/>
          <w:numId w:val="2"/>
        </w:numPr>
        <w:tabs>
          <w:tab w:val="left" w:pos="861"/>
        </w:tabs>
        <w:spacing w:before="54"/>
        <w:ind w:hanging="361"/>
        <w:rPr>
          <w:sz w:val="32"/>
        </w:rPr>
      </w:pPr>
      <w:r>
        <w:rPr>
          <w:sz w:val="32"/>
        </w:rPr>
        <w:t>Spring</w:t>
      </w:r>
      <w:r>
        <w:rPr>
          <w:spacing w:val="-2"/>
          <w:sz w:val="32"/>
        </w:rPr>
        <w:t xml:space="preserve"> </w:t>
      </w:r>
      <w:r>
        <w:rPr>
          <w:sz w:val="32"/>
        </w:rPr>
        <w:t>web,</w:t>
      </w:r>
      <w:r>
        <w:rPr>
          <w:spacing w:val="-3"/>
          <w:sz w:val="32"/>
        </w:rPr>
        <w:t xml:space="preserve"> </w:t>
      </w:r>
      <w:r>
        <w:rPr>
          <w:sz w:val="32"/>
        </w:rPr>
        <w:t>Spring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mongodb.</w:t>
      </w:r>
    </w:p>
    <w:p w:rsidR="001D2376" w:rsidRDefault="001D2376" w:rsidP="001D2376">
      <w:pPr>
        <w:pStyle w:val="ListParagraph"/>
        <w:numPr>
          <w:ilvl w:val="0"/>
          <w:numId w:val="2"/>
        </w:numPr>
        <w:tabs>
          <w:tab w:val="left" w:pos="861"/>
        </w:tabs>
        <w:spacing w:before="57"/>
        <w:ind w:hanging="361"/>
        <w:rPr>
          <w:sz w:val="32"/>
        </w:rPr>
      </w:pPr>
      <w:r>
        <w:rPr>
          <w:sz w:val="32"/>
        </w:rPr>
        <w:t>Typescript,</w:t>
      </w:r>
      <w:r>
        <w:rPr>
          <w:spacing w:val="-5"/>
          <w:sz w:val="32"/>
        </w:rPr>
        <w:t xml:space="preserve"> </w:t>
      </w:r>
      <w:r>
        <w:rPr>
          <w:sz w:val="32"/>
        </w:rPr>
        <w:t>Html.</w:t>
      </w:r>
    </w:p>
    <w:p w:rsidR="001D2376" w:rsidRDefault="001D2376" w:rsidP="001D2376">
      <w:pPr>
        <w:pStyle w:val="Heading1"/>
        <w:spacing w:before="260"/>
        <w:rPr>
          <w:u w:val="none"/>
        </w:rPr>
      </w:pPr>
      <w:r>
        <w:rPr>
          <w:u w:val="thick"/>
        </w:rPr>
        <w:t>Sprint</w:t>
      </w:r>
      <w:r>
        <w:rPr>
          <w:spacing w:val="-1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1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task</w:t>
      </w:r>
      <w:r>
        <w:rPr>
          <w:spacing w:val="-2"/>
          <w:u w:val="thick"/>
        </w:rPr>
        <w:t xml:space="preserve"> </w:t>
      </w:r>
      <w:r>
        <w:rPr>
          <w:u w:val="thick"/>
        </w:rPr>
        <w:t>achieved:</w:t>
      </w:r>
    </w:p>
    <w:p w:rsidR="001D2376" w:rsidRDefault="001D2376" w:rsidP="001D2376">
      <w:pPr>
        <w:sectPr w:rsidR="001D2376">
          <w:pgSz w:w="12240" w:h="15840"/>
          <w:pgMar w:top="1360" w:right="1400" w:bottom="280" w:left="1300" w:header="720" w:footer="720" w:gutter="0"/>
          <w:cols w:space="720"/>
        </w:sectPr>
      </w:pPr>
    </w:p>
    <w:p w:rsidR="001D2376" w:rsidRDefault="001D2376" w:rsidP="001D2376">
      <w:pPr>
        <w:pStyle w:val="BodyText"/>
        <w:spacing w:before="72"/>
        <w:ind w:left="140"/>
      </w:pPr>
      <w:r>
        <w:lastRenderedPageBreak/>
        <w:t>Number</w:t>
      </w:r>
      <w:r>
        <w:rPr>
          <w:spacing w:val="-3"/>
        </w:rPr>
        <w:t xml:space="preserve"> </w:t>
      </w:r>
      <w:r>
        <w:t>of sprint</w:t>
      </w:r>
      <w:r>
        <w:rPr>
          <w:spacing w:val="-2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3.</w:t>
      </w:r>
    </w:p>
    <w:p w:rsidR="001D2376" w:rsidRDefault="001D2376" w:rsidP="001D2376">
      <w:pPr>
        <w:pStyle w:val="Heading2"/>
        <w:rPr>
          <w:u w:val="none"/>
        </w:rPr>
      </w:pPr>
      <w:r>
        <w:rPr>
          <w:u w:val="thick"/>
        </w:rPr>
        <w:t>Sprint</w:t>
      </w:r>
      <w:r>
        <w:rPr>
          <w:spacing w:val="-2"/>
          <w:u w:val="thick"/>
        </w:rPr>
        <w:t xml:space="preserve"> </w:t>
      </w:r>
      <w:r>
        <w:rPr>
          <w:u w:val="thick"/>
        </w:rPr>
        <w:t>1:</w:t>
      </w:r>
    </w:p>
    <w:p w:rsidR="001D2376" w:rsidRDefault="001D2376" w:rsidP="001D2376">
      <w:pPr>
        <w:pStyle w:val="ListParagraph"/>
        <w:numPr>
          <w:ilvl w:val="0"/>
          <w:numId w:val="3"/>
        </w:numPr>
        <w:tabs>
          <w:tab w:val="left" w:pos="861"/>
        </w:tabs>
        <w:spacing w:before="246" w:line="276" w:lineRule="auto"/>
        <w:ind w:right="623"/>
        <w:rPr>
          <w:sz w:val="32"/>
        </w:rPr>
      </w:pPr>
      <w:r>
        <w:rPr>
          <w:sz w:val="32"/>
        </w:rPr>
        <w:t>Planned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develop</w:t>
      </w:r>
      <w:r>
        <w:rPr>
          <w:spacing w:val="-4"/>
          <w:sz w:val="32"/>
        </w:rPr>
        <w:t xml:space="preserve"> </w:t>
      </w:r>
      <w:r>
        <w:rPr>
          <w:sz w:val="32"/>
        </w:rPr>
        <w:t>backend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project.</w:t>
      </w:r>
      <w:r>
        <w:rPr>
          <w:spacing w:val="-3"/>
          <w:sz w:val="32"/>
        </w:rPr>
        <w:t xml:space="preserve"> </w:t>
      </w:r>
      <w:r>
        <w:rPr>
          <w:sz w:val="32"/>
        </w:rPr>
        <w:t>Generated</w:t>
      </w:r>
      <w:r>
        <w:rPr>
          <w:spacing w:val="-1"/>
          <w:sz w:val="32"/>
        </w:rPr>
        <w:t xml:space="preserve"> </w:t>
      </w:r>
      <w:r>
        <w:rPr>
          <w:sz w:val="32"/>
        </w:rPr>
        <w:t>spring</w:t>
      </w:r>
      <w:r>
        <w:rPr>
          <w:spacing w:val="-77"/>
          <w:sz w:val="32"/>
        </w:rPr>
        <w:t xml:space="preserve"> </w:t>
      </w:r>
      <w:r>
        <w:rPr>
          <w:sz w:val="32"/>
        </w:rPr>
        <w:t>boot</w:t>
      </w:r>
      <w:r>
        <w:rPr>
          <w:spacing w:val="-2"/>
          <w:sz w:val="32"/>
        </w:rPr>
        <w:t xml:space="preserve"> </w:t>
      </w:r>
      <w:r>
        <w:rPr>
          <w:sz w:val="32"/>
        </w:rPr>
        <w:t>project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5"/>
          <w:sz w:val="32"/>
        </w:rPr>
        <w:t xml:space="preserve"> </w:t>
      </w:r>
      <w:r>
        <w:rPr>
          <w:sz w:val="32"/>
        </w:rPr>
        <w:t>https://start.spring.io</w:t>
      </w:r>
      <w:r>
        <w:rPr>
          <w:spacing w:val="-1"/>
          <w:sz w:val="32"/>
        </w:rPr>
        <w:t xml:space="preserve"> </w:t>
      </w:r>
      <w:r>
        <w:rPr>
          <w:sz w:val="32"/>
        </w:rPr>
        <w:t>.</w:t>
      </w:r>
    </w:p>
    <w:p w:rsidR="001D2376" w:rsidRDefault="001D2376" w:rsidP="001D2376">
      <w:pPr>
        <w:pStyle w:val="ListParagraph"/>
        <w:numPr>
          <w:ilvl w:val="0"/>
          <w:numId w:val="3"/>
        </w:numPr>
        <w:tabs>
          <w:tab w:val="left" w:pos="861"/>
        </w:tabs>
        <w:spacing w:before="1" w:line="276" w:lineRule="auto"/>
        <w:ind w:right="551"/>
        <w:rPr>
          <w:sz w:val="32"/>
        </w:rPr>
      </w:pPr>
      <w:r>
        <w:rPr>
          <w:sz w:val="32"/>
        </w:rPr>
        <w:t>Planned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develop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admin</w:t>
      </w:r>
      <w:r>
        <w:rPr>
          <w:spacing w:val="-2"/>
          <w:sz w:val="32"/>
        </w:rPr>
        <w:t xml:space="preserve"> </w:t>
      </w:r>
      <w:r>
        <w:rPr>
          <w:sz w:val="32"/>
        </w:rPr>
        <w:t>login</w:t>
      </w:r>
      <w:r>
        <w:rPr>
          <w:spacing w:val="-2"/>
          <w:sz w:val="32"/>
        </w:rPr>
        <w:t xml:space="preserve"> </w:t>
      </w:r>
      <w:r>
        <w:rPr>
          <w:sz w:val="32"/>
        </w:rPr>
        <w:t>feature</w:t>
      </w:r>
      <w:r>
        <w:rPr>
          <w:spacing w:val="-3"/>
          <w:sz w:val="32"/>
        </w:rPr>
        <w:t xml:space="preserve"> </w:t>
      </w:r>
      <w:r>
        <w:rPr>
          <w:sz w:val="32"/>
        </w:rPr>
        <w:t>rest</w:t>
      </w:r>
      <w:r>
        <w:rPr>
          <w:spacing w:val="-1"/>
          <w:sz w:val="32"/>
        </w:rPr>
        <w:t xml:space="preserve"> </w:t>
      </w:r>
      <w:r>
        <w:rPr>
          <w:sz w:val="32"/>
        </w:rPr>
        <w:t>api.</w:t>
      </w:r>
      <w:r>
        <w:rPr>
          <w:spacing w:val="-1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spring</w:t>
      </w:r>
      <w:r>
        <w:rPr>
          <w:spacing w:val="-77"/>
          <w:sz w:val="32"/>
        </w:rPr>
        <w:t xml:space="preserve"> </w:t>
      </w:r>
      <w:r>
        <w:rPr>
          <w:sz w:val="32"/>
        </w:rPr>
        <w:t>security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jwt</w:t>
      </w:r>
      <w:r>
        <w:rPr>
          <w:spacing w:val="-2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develop this</w:t>
      </w:r>
      <w:r>
        <w:rPr>
          <w:spacing w:val="-1"/>
          <w:sz w:val="32"/>
        </w:rPr>
        <w:t xml:space="preserve"> </w:t>
      </w:r>
      <w:r>
        <w:rPr>
          <w:sz w:val="32"/>
        </w:rPr>
        <w:t>feature.</w:t>
      </w:r>
    </w:p>
    <w:p w:rsidR="001D2376" w:rsidRDefault="001D2376" w:rsidP="001D2376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hanging="361"/>
        <w:rPr>
          <w:sz w:val="32"/>
        </w:rPr>
      </w:pPr>
      <w:r>
        <w:rPr>
          <w:sz w:val="32"/>
        </w:rPr>
        <w:t>Successfully</w:t>
      </w:r>
      <w:r>
        <w:rPr>
          <w:spacing w:val="-4"/>
          <w:sz w:val="32"/>
        </w:rPr>
        <w:t xml:space="preserve"> </w:t>
      </w:r>
      <w:r>
        <w:rPr>
          <w:sz w:val="32"/>
        </w:rPr>
        <w:t>tested the</w:t>
      </w:r>
      <w:r>
        <w:rPr>
          <w:spacing w:val="-3"/>
          <w:sz w:val="32"/>
        </w:rPr>
        <w:t xml:space="preserve"> </w:t>
      </w:r>
      <w:r>
        <w:rPr>
          <w:sz w:val="32"/>
        </w:rPr>
        <w:t>login</w:t>
      </w:r>
      <w:r>
        <w:rPr>
          <w:spacing w:val="-1"/>
          <w:sz w:val="32"/>
        </w:rPr>
        <w:t xml:space="preserve"> </w:t>
      </w:r>
      <w:r>
        <w:rPr>
          <w:sz w:val="32"/>
        </w:rPr>
        <w:t>feature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7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postman</w:t>
      </w:r>
      <w:r>
        <w:rPr>
          <w:spacing w:val="-2"/>
          <w:sz w:val="32"/>
        </w:rPr>
        <w:t xml:space="preserve"> </w:t>
      </w:r>
      <w:r>
        <w:rPr>
          <w:sz w:val="32"/>
        </w:rPr>
        <w:t>software.</w:t>
      </w:r>
    </w:p>
    <w:p w:rsidR="001D2376" w:rsidRDefault="001D2376" w:rsidP="001D2376">
      <w:pPr>
        <w:pStyle w:val="ListParagraph"/>
        <w:numPr>
          <w:ilvl w:val="0"/>
          <w:numId w:val="3"/>
        </w:numPr>
        <w:tabs>
          <w:tab w:val="left" w:pos="861"/>
        </w:tabs>
        <w:spacing w:before="55" w:line="276" w:lineRule="auto"/>
        <w:ind w:right="172"/>
        <w:rPr>
          <w:sz w:val="32"/>
        </w:rPr>
      </w:pPr>
      <w:r>
        <w:rPr>
          <w:sz w:val="32"/>
        </w:rPr>
        <w:t>Planned to develop required api’s related to Product like add,</w:t>
      </w:r>
      <w:r>
        <w:rPr>
          <w:spacing w:val="1"/>
          <w:sz w:val="32"/>
        </w:rPr>
        <w:t xml:space="preserve"> </w:t>
      </w:r>
      <w:r>
        <w:rPr>
          <w:sz w:val="32"/>
        </w:rPr>
        <w:t>remove,</w:t>
      </w:r>
      <w:r>
        <w:rPr>
          <w:spacing w:val="-2"/>
          <w:sz w:val="32"/>
        </w:rPr>
        <w:t xml:space="preserve"> </w:t>
      </w:r>
      <w:r>
        <w:rPr>
          <w:sz w:val="32"/>
        </w:rPr>
        <w:t>update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search</w:t>
      </w:r>
      <w:r>
        <w:rPr>
          <w:spacing w:val="-3"/>
          <w:sz w:val="32"/>
        </w:rPr>
        <w:t xml:space="preserve"> </w:t>
      </w:r>
      <w:r>
        <w:rPr>
          <w:sz w:val="32"/>
        </w:rPr>
        <w:t>etc..</w:t>
      </w:r>
      <w:r>
        <w:rPr>
          <w:spacing w:val="-4"/>
          <w:sz w:val="32"/>
        </w:rPr>
        <w:t xml:space="preserve"> </w:t>
      </w:r>
      <w:r>
        <w:rPr>
          <w:sz w:val="32"/>
        </w:rPr>
        <w:t>Successfully</w:t>
      </w:r>
      <w:r>
        <w:rPr>
          <w:spacing w:val="-5"/>
          <w:sz w:val="32"/>
        </w:rPr>
        <w:t xml:space="preserve"> </w:t>
      </w:r>
      <w:r>
        <w:rPr>
          <w:sz w:val="32"/>
        </w:rPr>
        <w:t>created</w:t>
      </w:r>
      <w:r>
        <w:rPr>
          <w:spacing w:val="-1"/>
          <w:sz w:val="32"/>
        </w:rPr>
        <w:t xml:space="preserve"> </w:t>
      </w:r>
      <w:r>
        <w:rPr>
          <w:sz w:val="32"/>
        </w:rPr>
        <w:t>rest</w:t>
      </w:r>
      <w:r>
        <w:rPr>
          <w:spacing w:val="-3"/>
          <w:sz w:val="32"/>
        </w:rPr>
        <w:t xml:space="preserve"> </w:t>
      </w:r>
      <w:r>
        <w:rPr>
          <w:sz w:val="32"/>
        </w:rPr>
        <w:t>api’s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tested in</w:t>
      </w:r>
      <w:r>
        <w:rPr>
          <w:spacing w:val="-1"/>
          <w:sz w:val="32"/>
        </w:rPr>
        <w:t xml:space="preserve"> </w:t>
      </w:r>
      <w:r>
        <w:rPr>
          <w:sz w:val="32"/>
        </w:rPr>
        <w:t>postman software.</w:t>
      </w:r>
    </w:p>
    <w:p w:rsidR="001D2376" w:rsidRDefault="001D2376" w:rsidP="001D2376">
      <w:pPr>
        <w:pStyle w:val="ListParagraph"/>
        <w:numPr>
          <w:ilvl w:val="0"/>
          <w:numId w:val="3"/>
        </w:numPr>
        <w:tabs>
          <w:tab w:val="left" w:pos="861"/>
        </w:tabs>
        <w:spacing w:line="276" w:lineRule="auto"/>
        <w:ind w:right="103"/>
        <w:rPr>
          <w:sz w:val="32"/>
        </w:rPr>
      </w:pPr>
      <w:r>
        <w:rPr>
          <w:sz w:val="32"/>
        </w:rPr>
        <w:t>Planned to develop required api’s related to Orders like save order,</w:t>
      </w:r>
      <w:r>
        <w:rPr>
          <w:spacing w:val="-78"/>
          <w:sz w:val="32"/>
        </w:rPr>
        <w:t xml:space="preserve"> </w:t>
      </w:r>
      <w:r>
        <w:rPr>
          <w:sz w:val="32"/>
        </w:rPr>
        <w:t>show order etc. Successfully created rest api’s and tested in</w:t>
      </w:r>
      <w:r>
        <w:rPr>
          <w:spacing w:val="1"/>
          <w:sz w:val="32"/>
        </w:rPr>
        <w:t xml:space="preserve"> </w:t>
      </w:r>
      <w:r>
        <w:rPr>
          <w:sz w:val="32"/>
        </w:rPr>
        <w:t>postman</w:t>
      </w:r>
      <w:r>
        <w:rPr>
          <w:spacing w:val="-1"/>
          <w:sz w:val="32"/>
        </w:rPr>
        <w:t xml:space="preserve"> </w:t>
      </w:r>
      <w:r>
        <w:rPr>
          <w:sz w:val="32"/>
        </w:rPr>
        <w:t>software.</w:t>
      </w:r>
    </w:p>
    <w:p w:rsidR="001D2376" w:rsidRDefault="001D2376" w:rsidP="001D2376">
      <w:pPr>
        <w:pStyle w:val="Heading2"/>
        <w:spacing w:before="207"/>
        <w:rPr>
          <w:u w:val="none"/>
        </w:rPr>
      </w:pPr>
      <w:r>
        <w:rPr>
          <w:u w:val="thick"/>
        </w:rPr>
        <w:t>Sprint</w:t>
      </w:r>
      <w:r>
        <w:rPr>
          <w:spacing w:val="-2"/>
          <w:u w:val="thick"/>
        </w:rPr>
        <w:t xml:space="preserve"> </w:t>
      </w:r>
      <w:r>
        <w:rPr>
          <w:u w:val="thick"/>
        </w:rPr>
        <w:t>2:</w:t>
      </w:r>
    </w:p>
    <w:p w:rsidR="001D2376" w:rsidRDefault="001D2376" w:rsidP="001D2376">
      <w:pPr>
        <w:pStyle w:val="ListParagraph"/>
        <w:numPr>
          <w:ilvl w:val="0"/>
          <w:numId w:val="4"/>
        </w:numPr>
        <w:tabs>
          <w:tab w:val="left" w:pos="861"/>
        </w:tabs>
        <w:spacing w:before="249" w:line="276" w:lineRule="auto"/>
        <w:ind w:right="357"/>
        <w:rPr>
          <w:sz w:val="32"/>
        </w:rPr>
      </w:pPr>
      <w:r>
        <w:rPr>
          <w:sz w:val="32"/>
        </w:rPr>
        <w:t>Planned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develop</w:t>
      </w:r>
      <w:r>
        <w:rPr>
          <w:spacing w:val="-4"/>
          <w:sz w:val="32"/>
        </w:rPr>
        <w:t xml:space="preserve"> </w:t>
      </w:r>
      <w:r>
        <w:rPr>
          <w:sz w:val="32"/>
        </w:rPr>
        <w:t>frontend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project.</w:t>
      </w:r>
      <w:r>
        <w:rPr>
          <w:spacing w:val="-3"/>
          <w:sz w:val="32"/>
        </w:rPr>
        <w:t xml:space="preserve"> </w:t>
      </w:r>
      <w:r>
        <w:rPr>
          <w:sz w:val="32"/>
        </w:rPr>
        <w:t>Generated</w:t>
      </w:r>
      <w:r>
        <w:rPr>
          <w:spacing w:val="-1"/>
          <w:sz w:val="32"/>
        </w:rPr>
        <w:t xml:space="preserve"> </w:t>
      </w:r>
      <w:r>
        <w:rPr>
          <w:sz w:val="32"/>
        </w:rPr>
        <w:t>Angular</w:t>
      </w:r>
      <w:r>
        <w:rPr>
          <w:spacing w:val="-77"/>
          <w:sz w:val="32"/>
        </w:rPr>
        <w:t xml:space="preserve"> </w:t>
      </w: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using angular</w:t>
      </w:r>
      <w:r>
        <w:rPr>
          <w:spacing w:val="-2"/>
          <w:sz w:val="32"/>
        </w:rPr>
        <w:t xml:space="preserve"> </w:t>
      </w:r>
      <w:r>
        <w:rPr>
          <w:sz w:val="32"/>
        </w:rPr>
        <w:t>cli.</w:t>
      </w:r>
    </w:p>
    <w:p w:rsidR="001D2376" w:rsidRDefault="001D2376" w:rsidP="001D2376">
      <w:pPr>
        <w:pStyle w:val="ListParagraph"/>
        <w:numPr>
          <w:ilvl w:val="0"/>
          <w:numId w:val="4"/>
        </w:numPr>
        <w:tabs>
          <w:tab w:val="left" w:pos="861"/>
        </w:tabs>
        <w:spacing w:line="276" w:lineRule="auto"/>
        <w:ind w:right="790"/>
        <w:rPr>
          <w:sz w:val="32"/>
        </w:rPr>
      </w:pPr>
      <w:r>
        <w:rPr>
          <w:sz w:val="32"/>
        </w:rPr>
        <w:t>Planned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develop</w:t>
      </w:r>
      <w:r>
        <w:rPr>
          <w:spacing w:val="-5"/>
          <w:sz w:val="32"/>
        </w:rPr>
        <w:t xml:space="preserve"> </w:t>
      </w:r>
      <w:r>
        <w:rPr>
          <w:sz w:val="32"/>
        </w:rPr>
        <w:t>required</w:t>
      </w:r>
      <w:r>
        <w:rPr>
          <w:spacing w:val="-4"/>
          <w:sz w:val="32"/>
        </w:rPr>
        <w:t xml:space="preserve"> </w:t>
      </w:r>
      <w:r>
        <w:rPr>
          <w:sz w:val="32"/>
        </w:rPr>
        <w:t>components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services.</w:t>
      </w:r>
      <w:r>
        <w:rPr>
          <w:spacing w:val="-4"/>
          <w:sz w:val="32"/>
        </w:rPr>
        <w:t xml:space="preserve"> </w:t>
      </w:r>
      <w:r>
        <w:rPr>
          <w:sz w:val="32"/>
        </w:rPr>
        <w:t>Added</w:t>
      </w:r>
      <w:r>
        <w:rPr>
          <w:spacing w:val="-77"/>
          <w:sz w:val="32"/>
        </w:rPr>
        <w:t xml:space="preserve"> </w:t>
      </w:r>
      <w:r>
        <w:rPr>
          <w:sz w:val="32"/>
        </w:rPr>
        <w:t>bootstrap 4 to project. Successfully generated the required</w:t>
      </w:r>
      <w:r>
        <w:rPr>
          <w:spacing w:val="1"/>
          <w:sz w:val="32"/>
        </w:rPr>
        <w:t xml:space="preserve"> </w:t>
      </w:r>
      <w:r>
        <w:rPr>
          <w:sz w:val="32"/>
        </w:rPr>
        <w:t>components</w:t>
      </w:r>
      <w:r>
        <w:rPr>
          <w:spacing w:val="-2"/>
          <w:sz w:val="32"/>
        </w:rPr>
        <w:t xml:space="preserve"> </w:t>
      </w:r>
      <w:r>
        <w:rPr>
          <w:sz w:val="32"/>
        </w:rPr>
        <w:t>and services.</w:t>
      </w:r>
    </w:p>
    <w:p w:rsidR="001D2376" w:rsidRDefault="001D2376" w:rsidP="001D2376">
      <w:pPr>
        <w:pStyle w:val="ListParagraph"/>
        <w:numPr>
          <w:ilvl w:val="0"/>
          <w:numId w:val="4"/>
        </w:numPr>
        <w:tabs>
          <w:tab w:val="left" w:pos="861"/>
        </w:tabs>
        <w:spacing w:line="276" w:lineRule="auto"/>
        <w:ind w:right="1029"/>
        <w:rPr>
          <w:sz w:val="32"/>
        </w:rPr>
      </w:pPr>
      <w:r>
        <w:rPr>
          <w:sz w:val="32"/>
        </w:rPr>
        <w:t>Planned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develop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templates</w:t>
      </w:r>
      <w:r>
        <w:rPr>
          <w:spacing w:val="-3"/>
          <w:sz w:val="32"/>
        </w:rPr>
        <w:t xml:space="preserve"> </w:t>
      </w:r>
      <w:r>
        <w:rPr>
          <w:sz w:val="32"/>
        </w:rPr>
        <w:t>associated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respective</w:t>
      </w:r>
      <w:r>
        <w:rPr>
          <w:spacing w:val="-77"/>
          <w:sz w:val="32"/>
        </w:rPr>
        <w:t xml:space="preserve"> </w:t>
      </w:r>
      <w:r>
        <w:rPr>
          <w:sz w:val="32"/>
        </w:rPr>
        <w:t>components.</w:t>
      </w:r>
      <w:r>
        <w:rPr>
          <w:spacing w:val="-2"/>
          <w:sz w:val="32"/>
        </w:rPr>
        <w:t xml:space="preserve"> </w:t>
      </w:r>
      <w:r>
        <w:rPr>
          <w:sz w:val="32"/>
        </w:rPr>
        <w:t>Successfully</w:t>
      </w:r>
      <w:r>
        <w:rPr>
          <w:spacing w:val="-3"/>
          <w:sz w:val="32"/>
        </w:rPr>
        <w:t xml:space="preserve"> </w:t>
      </w:r>
      <w:r>
        <w:rPr>
          <w:sz w:val="32"/>
        </w:rPr>
        <w:t>created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templates.</w:t>
      </w:r>
    </w:p>
    <w:p w:rsidR="001D2376" w:rsidRDefault="001D2376" w:rsidP="001D2376">
      <w:pPr>
        <w:pStyle w:val="Heading2"/>
        <w:spacing w:before="206"/>
        <w:rPr>
          <w:u w:val="none"/>
        </w:rPr>
      </w:pPr>
      <w:r>
        <w:rPr>
          <w:u w:val="thick"/>
        </w:rPr>
        <w:t>Sprint</w:t>
      </w:r>
      <w:r>
        <w:rPr>
          <w:spacing w:val="-2"/>
          <w:u w:val="thick"/>
        </w:rPr>
        <w:t xml:space="preserve"> </w:t>
      </w:r>
      <w:r>
        <w:rPr>
          <w:u w:val="thick"/>
        </w:rPr>
        <w:t>3:</w:t>
      </w:r>
    </w:p>
    <w:p w:rsidR="001D2376" w:rsidRDefault="001D2376" w:rsidP="001D2376">
      <w:pPr>
        <w:pStyle w:val="ListParagraph"/>
        <w:numPr>
          <w:ilvl w:val="0"/>
          <w:numId w:val="5"/>
        </w:numPr>
        <w:tabs>
          <w:tab w:val="left" w:pos="861"/>
        </w:tabs>
        <w:spacing w:before="249" w:line="276" w:lineRule="auto"/>
        <w:ind w:right="465"/>
        <w:rPr>
          <w:sz w:val="32"/>
        </w:rPr>
      </w:pPr>
      <w:r>
        <w:rPr>
          <w:sz w:val="32"/>
        </w:rPr>
        <w:t>Planned to test complete web application by giving the inputs in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respective</w:t>
      </w:r>
      <w:r>
        <w:rPr>
          <w:spacing w:val="-1"/>
          <w:sz w:val="32"/>
        </w:rPr>
        <w:t xml:space="preserve"> </w:t>
      </w:r>
      <w:r>
        <w:rPr>
          <w:sz w:val="32"/>
        </w:rPr>
        <w:t>fields.</w:t>
      </w:r>
    </w:p>
    <w:p w:rsidR="001D2376" w:rsidRDefault="001D2376" w:rsidP="001D2376">
      <w:pPr>
        <w:pStyle w:val="ListParagraph"/>
        <w:numPr>
          <w:ilvl w:val="0"/>
          <w:numId w:val="5"/>
        </w:numPr>
        <w:tabs>
          <w:tab w:val="left" w:pos="861"/>
        </w:tabs>
        <w:spacing w:before="1" w:line="276" w:lineRule="auto"/>
        <w:ind w:right="845"/>
        <w:rPr>
          <w:sz w:val="32"/>
        </w:rPr>
      </w:pP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responsive,</w:t>
      </w:r>
      <w:r>
        <w:rPr>
          <w:spacing w:val="-3"/>
          <w:sz w:val="32"/>
        </w:rPr>
        <w:t xml:space="preserve"> </w:t>
      </w:r>
      <w:r>
        <w:rPr>
          <w:sz w:val="32"/>
        </w:rPr>
        <w:t>secure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77"/>
          <w:sz w:val="32"/>
        </w:rPr>
        <w:t xml:space="preserve"> </w:t>
      </w:r>
      <w:r>
        <w:rPr>
          <w:sz w:val="32"/>
        </w:rPr>
        <w:t>working</w:t>
      </w:r>
      <w:r>
        <w:rPr>
          <w:spacing w:val="-1"/>
          <w:sz w:val="32"/>
        </w:rPr>
        <w:t xml:space="preserve"> </w:t>
      </w:r>
      <w:r>
        <w:rPr>
          <w:sz w:val="32"/>
        </w:rPr>
        <w:t>successfully.</w:t>
      </w:r>
    </w:p>
    <w:p w:rsidR="002B4908" w:rsidRDefault="002B4908"/>
    <w:sectPr w:rsidR="002B4908">
      <w:pgSz w:w="12240" w:h="15840"/>
      <w:pgMar w:top="136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08"/>
    <w:rsid w:val="001D2376"/>
    <w:rsid w:val="002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DDA1"/>
  <w15:chartTrackingRefBased/>
  <w15:docId w15:val="{6C9A625C-8084-48D0-A1A1-25964176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D23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1D2376"/>
    <w:pPr>
      <w:spacing w:before="1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1"/>
    <w:qFormat/>
    <w:rsid w:val="001D2376"/>
    <w:pPr>
      <w:spacing w:before="263"/>
      <w:ind w:left="140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2376"/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1D2376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D2376"/>
    <w:pPr>
      <w:ind w:left="860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1D2376"/>
    <w:rPr>
      <w:rFonts w:ascii="Times New Roman" w:eastAsia="Times New Roman" w:hAnsi="Times New Roman" w:cs="Times New Roman"/>
      <w:sz w:val="32"/>
      <w:szCs w:val="32"/>
      <w:lang w:val="en-US"/>
    </w:rPr>
  </w:style>
  <w:style w:type="character" w:styleId="Hyperlink">
    <w:name w:val="Hyperlink"/>
    <w:basedOn w:val="DefaultParagraphFont"/>
    <w:rsid w:val="001D2376"/>
    <w:rPr>
      <w:color w:val="0000FF"/>
      <w:u w:val="single"/>
    </w:rPr>
  </w:style>
  <w:style w:type="paragraph" w:styleId="Title">
    <w:name w:val="Title"/>
    <w:basedOn w:val="Normal"/>
    <w:link w:val="TitleChar"/>
    <w:uiPriority w:val="1"/>
    <w:qFormat/>
    <w:rsid w:val="001D2376"/>
    <w:pPr>
      <w:spacing w:before="81"/>
      <w:ind w:left="843"/>
    </w:pPr>
    <w:rPr>
      <w:rFonts w:ascii="Cambria" w:eastAsia="Cambria" w:hAnsi="Cambria" w:cs="Cambria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D2376"/>
    <w:rPr>
      <w:rFonts w:ascii="Cambria" w:eastAsia="Cambria" w:hAnsi="Cambria" w:cs="Cambria"/>
      <w:b/>
      <w:bCs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1D2376"/>
    <w:pPr>
      <w:ind w:left="8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X Barla</dc:creator>
  <cp:keywords/>
  <dc:description/>
  <cp:lastModifiedBy>Francis X Barla</cp:lastModifiedBy>
  <cp:revision>2</cp:revision>
  <dcterms:created xsi:type="dcterms:W3CDTF">2023-06-28T05:59:00Z</dcterms:created>
  <dcterms:modified xsi:type="dcterms:W3CDTF">2023-06-28T06:00:00Z</dcterms:modified>
</cp:coreProperties>
</file>